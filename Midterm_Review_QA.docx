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Midterm Review - Questions &amp; Answers</w:t>
      </w:r>
    </w:p>
    <w:p>
      <w:pPr>
        <w:pStyle w:val="Heading2"/>
      </w:pPr>
      <w:r>
        <w:t>Difference between JavaScript and Node.js</w:t>
      </w:r>
    </w:p>
    <w:p>
      <w:r>
        <w:t>JavaScript is a scripting language that runs in browsers. Node.js is a runtime environment that allows JavaScript to run outside browsers using the V8 engine.</w:t>
      </w:r>
    </w:p>
    <w:p>
      <w:pPr>
        <w:pStyle w:val="Heading2"/>
      </w:pPr>
      <w:r>
        <w:t>How to run a JavaScript file in Node.js</w:t>
      </w:r>
    </w:p>
    <w:p>
      <w:r>
        <w:t>Use the terminal:</w:t>
        <w:br/>
        <w:t>```bash</w:t>
        <w:br/>
        <w:t>node filename.js</w:t>
        <w:br/>
        <w:t>```</w:t>
      </w:r>
    </w:p>
    <w:p>
      <w:pPr>
        <w:pStyle w:val="Heading2"/>
      </w:pPr>
      <w:r>
        <w:t>What is npm and its purpose?</w:t>
      </w:r>
    </w:p>
    <w:p>
      <w:r>
        <w:t>npm (Node Package Manager) is used to manage JavaScript packages. It helps install, update, and manage dependencies.</w:t>
      </w:r>
    </w:p>
    <w:p>
      <w:pPr>
        <w:pStyle w:val="Heading2"/>
      </w:pPr>
      <w:r>
        <w:t>How are variables typed in JavaScript?</w:t>
      </w:r>
    </w:p>
    <w:p>
      <w:r>
        <w:t>JavaScript uses dynamic typing, meaning a variable can hold different data types.</w:t>
      </w:r>
    </w:p>
    <w:p>
      <w:pPr>
        <w:pStyle w:val="Heading2"/>
      </w:pPr>
      <w:r>
        <w:t>Operator to determine type</w:t>
      </w:r>
    </w:p>
    <w:p>
      <w:r>
        <w:t>The `typeof` operator:</w:t>
        <w:br/>
        <w:t>```js</w:t>
        <w:br/>
        <w:t>console.log(typeof "hello"); // "string"</w:t>
        <w:br/>
        <w:t>```</w:t>
      </w:r>
    </w:p>
    <w:p>
      <w:pPr>
        <w:pStyle w:val="Heading2"/>
      </w:pPr>
      <w:r>
        <w:t>JavaScript Data Types &amp; Their Byte Sizes</w:t>
      </w:r>
    </w:p>
    <w:p>
      <w:r>
        <w:t>- Number (8 bytes)</w:t>
        <w:br/>
        <w:t>- Boolean (4 bytes)</w:t>
        <w:br/>
        <w:t>- Null (special object, minimal memory)</w:t>
        <w:br/>
        <w:t>- String (2 bytes per character)</w:t>
      </w:r>
    </w:p>
    <w:p>
      <w:pPr>
        <w:pStyle w:val="Heading2"/>
      </w:pPr>
      <w:r>
        <w:t>String Functions &amp; Properties</w:t>
      </w:r>
    </w:p>
    <w:p>
      <w:r>
        <w:t>- `length` → Gets the number of characters in a string</w:t>
        <w:br/>
        <w:t>- `toUpperCase()` / `toLowerCase()` → Changes case</w:t>
        <w:br/>
        <w:t>- `charAt(index)` → Gets character at index</w:t>
        <w:br/>
        <w:t>- `replace('old', 'new')` → Replaces text</w:t>
        <w:br/>
        <w:t>- `split('separator')` → Splits into an array</w:t>
      </w:r>
    </w:p>
    <w:p>
      <w:pPr>
        <w:pStyle w:val="Heading2"/>
      </w:pPr>
      <w:r>
        <w:t>Looping Through a String</w:t>
      </w:r>
    </w:p>
    <w:p>
      <w:r>
        <w:t>```js</w:t>
        <w:br/>
        <w:t>let str = "hello";</w:t>
        <w:br/>
        <w:t>for (let i = 0; i &lt; str.length; i++) {</w:t>
        <w:br/>
        <w:t xml:space="preserve">    console.log(str[i]);</w:t>
        <w:br/>
        <w:t>}</w:t>
        <w:br/>
        <w:t>```</w:t>
      </w:r>
    </w:p>
    <w:p>
      <w:pPr>
        <w:pStyle w:val="Heading2"/>
      </w:pPr>
      <w:r>
        <w:t>Arrays - Functions &amp; Properties</w:t>
      </w:r>
    </w:p>
    <w:p>
      <w:r>
        <w:t>- `push()` → Adds element</w:t>
        <w:br/>
        <w:t>- `pop()` → Removes last element</w:t>
        <w:br/>
        <w:t>- `concat()` → Merges arrays</w:t>
        <w:br/>
        <w:t>- `length` → Returns array size</w:t>
        <w:br/>
        <w:t>- Loop through an array:</w:t>
        <w:br/>
        <w:t>```js</w:t>
        <w:br/>
        <w:t>arr.forEach(item =&gt; console.log(item));</w:t>
        <w:br/>
        <w:t>```</w:t>
      </w:r>
    </w:p>
    <w:p>
      <w:pPr>
        <w:pStyle w:val="Heading2"/>
      </w:pPr>
      <w:r>
        <w:t>Creating a JSON object</w:t>
      </w:r>
    </w:p>
    <w:p>
      <w:r>
        <w:t>```js</w:t>
        <w:br/>
        <w:t>let person = { "name": "John", "age": 30 };</w:t>
        <w:br/>
        <w:t>```</w:t>
      </w:r>
    </w:p>
    <w:p>
      <w:pPr>
        <w:pStyle w:val="Heading2"/>
      </w:pPr>
      <w:r>
        <w:t>Accessing keys in a JSON object</w:t>
      </w:r>
    </w:p>
    <w:p>
      <w:r>
        <w:t>```js</w:t>
        <w:br/>
        <w:t>console.log(person.name);</w:t>
        <w:br/>
        <w:t>```</w:t>
      </w:r>
    </w:p>
    <w:p>
      <w:pPr>
        <w:pStyle w:val="Heading2"/>
      </w:pPr>
      <w:r>
        <w:t>Command Line Arguments (`process.argv`)</w:t>
      </w:r>
    </w:p>
    <w:p>
      <w:r>
        <w:t>```js</w:t>
        <w:br/>
        <w:t>console.log(process.argv[2]); // Gets 3rd argument</w:t>
        <w:br/>
        <w:t>```</w:t>
      </w:r>
    </w:p>
    <w:p>
      <w:pPr>
        <w:pStyle w:val="Heading2"/>
      </w:pPr>
      <w:r>
        <w:t>Difference Between `==` and `===`</w:t>
      </w:r>
    </w:p>
    <w:p>
      <w:r>
        <w:t>- `==` → Loose equality (checks value, ignores type)</w:t>
        <w:br/>
        <w:t>- `===` → Strict equality (checks value &amp; type)</w:t>
      </w:r>
    </w:p>
    <w:p>
      <w:pPr>
        <w:pStyle w:val="Heading2"/>
      </w:pPr>
      <w:r>
        <w:t>Writing a Simple Function</w:t>
      </w:r>
    </w:p>
    <w:p>
      <w:r>
        <w:t>```js</w:t>
        <w:br/>
        <w:t>function add(a, b) { return a + b; }</w:t>
        <w:br/>
        <w:t>```</w:t>
      </w:r>
    </w:p>
    <w:p>
      <w:pPr>
        <w:pStyle w:val="Heading2"/>
      </w:pPr>
      <w:r>
        <w:t>Anonymous Functions</w:t>
      </w:r>
    </w:p>
    <w:p>
      <w:r>
        <w:t>```js</w:t>
        <w:br/>
        <w:t>let greet = function(name) { return "Hello, " + name; };</w:t>
        <w:br/>
        <w:t>```</w:t>
      </w:r>
    </w:p>
    <w:p>
      <w:pPr>
        <w:pStyle w:val="Heading2"/>
      </w:pPr>
      <w:r>
        <w:t>Passing Anonymous Functions</w:t>
      </w:r>
    </w:p>
    <w:p>
      <w:r>
        <w:t>```js</w:t>
        <w:br/>
        <w:t>setTimeout(function() { console.log("Delayed"); }, 1000);</w:t>
        <w:br/>
        <w:t>```</w:t>
      </w:r>
    </w:p>
    <w:p>
      <w:pPr>
        <w:pStyle w:val="Heading2"/>
      </w:pPr>
      <w:r>
        <w:t>forEach Loop</w:t>
      </w:r>
    </w:p>
    <w:p>
      <w:r>
        <w:t>```js</w:t>
        <w:br/>
        <w:t>arr.forEach((item, index, array) =&gt; console.log(item));</w:t>
        <w:br/>
        <w:t>```</w:t>
      </w:r>
    </w:p>
    <w:p>
      <w:pPr>
        <w:pStyle w:val="Heading2"/>
      </w:pPr>
      <w:r>
        <w:t>How Call Stack Execution Works</w:t>
      </w:r>
    </w:p>
    <w:p>
      <w:r>
        <w:t>- Synchronous functions execute sequentially.</w:t>
        <w:br/>
        <w:t>- Asynchronous functions use the **event loop**.</w:t>
      </w:r>
    </w:p>
    <w:p>
      <w:pPr>
        <w:pStyle w:val="Heading2"/>
      </w:pPr>
      <w:r>
        <w:t>Why Callbacks Are Necessary</w:t>
      </w:r>
    </w:p>
    <w:p>
      <w:r>
        <w:t>- Callbacks ensure operations complete before proceeding.</w:t>
      </w:r>
    </w:p>
    <w:p>
      <w:pPr>
        <w:pStyle w:val="Heading2"/>
      </w:pPr>
      <w:r>
        <w:t>setTimeout Example</w:t>
      </w:r>
    </w:p>
    <w:p>
      <w:r>
        <w:t>```js</w:t>
        <w:br/>
        <w:t>setTimeout(() =&gt; console.log("Hello after 2s"), 2000);</w:t>
        <w:br/>
        <w:t>```</w:t>
      </w:r>
    </w:p>
    <w:p>
      <w:pPr>
        <w:pStyle w:val="Heading2"/>
      </w:pPr>
      <w:r>
        <w:t>Importing a Module</w:t>
      </w:r>
    </w:p>
    <w:p>
      <w:r>
        <w:t>```js</w:t>
        <w:br/>
        <w:t>const fs = require('fs');</w:t>
        <w:br/>
        <w:t>```</w:t>
      </w:r>
    </w:p>
    <w:p>
      <w:pPr>
        <w:pStyle w:val="Heading2"/>
      </w:pPr>
      <w:r>
        <w:t>Writing a Custom Module</w:t>
      </w:r>
    </w:p>
    <w:p>
      <w:r>
        <w:t>```js</w:t>
        <w:br/>
        <w:t>module.exports = { greet: () =&gt; "Hello!" };</w:t>
        <w:br/>
        <w:t>```</w:t>
      </w:r>
    </w:p>
    <w:p>
      <w:pPr>
        <w:pStyle w:val="Heading2"/>
      </w:pPr>
      <w:r>
        <w:t>Simple Express App</w:t>
      </w:r>
    </w:p>
    <w:p>
      <w:r>
        <w:t>```js</w:t>
        <w:br/>
        <w:t>const express = require('express');</w:t>
        <w:br/>
        <w:t>const app = express();</w:t>
        <w:br/>
        <w:t>app.get('/', (req, res) =&gt; res.send("Hello!"));</w:t>
        <w:br/>
        <w:t>app.listen(3000, () =&gt; console.log("Server running"));</w:t>
        <w:br/>
        <w:t>```</w:t>
      </w:r>
    </w:p>
    <w:p>
      <w:pPr>
        <w:pStyle w:val="Heading2"/>
      </w:pPr>
      <w:r>
        <w:t>GET vs. POST Requests</w:t>
      </w:r>
    </w:p>
    <w:p>
      <w:r>
        <w:t>- GET retrieves data</w:t>
        <w:br/>
        <w:t>- POST sends data</w:t>
      </w:r>
    </w:p>
    <w:p>
      <w:pPr>
        <w:pStyle w:val="Heading2"/>
      </w:pPr>
      <w:r>
        <w:t>Performing a GET Request</w:t>
      </w:r>
    </w:p>
    <w:p>
      <w:r>
        <w:t>```js</w:t>
        <w:br/>
        <w:t>const https = require('https');</w:t>
        <w:br/>
        <w:t>https.get('https://jsonplaceholder.typicode.com/posts/1', res =&gt; {</w:t>
        <w:br/>
        <w:t xml:space="preserve">    res.on('data', d =&gt; console.log(JSON.parse(d)));</w:t>
        <w:br/>
        <w:t>});</w:t>
        <w:br/>
        <w:t>```</w:t>
      </w:r>
    </w:p>
    <w:p>
      <w:pPr>
        <w:pStyle w:val="Heading2"/>
      </w:pPr>
      <w:r>
        <w:t>Git Basics</w:t>
      </w:r>
    </w:p>
    <w:p>
      <w:r>
        <w:t>```bash</w:t>
        <w:br/>
        <w:t>git add .</w:t>
        <w:br/>
        <w:t>git commit -m "message"</w:t>
        <w:br/>
        <w:t>git push origin main</w:t>
        <w:br/>
        <w:t>```</w:t>
      </w:r>
    </w:p>
    <w:p>
      <w:pPr>
        <w:pStyle w:val="Heading2"/>
      </w:pPr>
      <w:r>
        <w:t>Branching in Git</w:t>
      </w:r>
    </w:p>
    <w:p>
      <w:r>
        <w:t>```bash</w:t>
        <w:br/>
        <w:t>git checkout -b new-branch</w:t>
        <w:br/>
        <w:t>```</w:t>
      </w:r>
    </w:p>
    <w:p>
      <w:pPr>
        <w:pStyle w:val="Heading2"/>
      </w:pPr>
      <w:r>
        <w:t>MongoDB: Creating a Collection</w:t>
      </w:r>
    </w:p>
    <w:p>
      <w:r>
        <w:t>```js</w:t>
        <w:br/>
        <w:t>db.createCollection("users");</w:t>
        <w:br/>
        <w:t>```</w:t>
      </w:r>
    </w:p>
    <w:p>
      <w:pPr>
        <w:pStyle w:val="Heading2"/>
      </w:pPr>
      <w:r>
        <w:t>MongoDB: Inserting Documents</w:t>
      </w:r>
    </w:p>
    <w:p>
      <w:r>
        <w:t>```js</w:t>
        <w:br/>
        <w:t>db.users.insertOne({ name: "Alice", age: 25 });</w:t>
        <w:br/>
        <w:t>db.users.insertMany([{ name: "Bob" }, { name: "Charlie" }]);</w:t>
        <w:br/>
        <w:t>```</w:t>
      </w:r>
    </w:p>
    <w:p>
      <w:pPr>
        <w:pStyle w:val="Heading2"/>
      </w:pPr>
      <w:r>
        <w:t>MongoDB: Updating a Document</w:t>
      </w:r>
    </w:p>
    <w:p>
      <w:r>
        <w:t>```js</w:t>
        <w:br/>
        <w:t>db.users.updateOne({ name: "Alice" }, { $set: { age: 30 } });</w:t>
        <w:br/>
        <w:t>```</w:t>
      </w:r>
    </w:p>
    <w:p>
      <w:pPr>
        <w:pStyle w:val="Heading2"/>
      </w:pPr>
      <w:r>
        <w:t>MongoDB: Dropping a Collection</w:t>
      </w:r>
    </w:p>
    <w:p>
      <w:r>
        <w:t>```js</w:t>
        <w:br/>
        <w:t>db.users.drop();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